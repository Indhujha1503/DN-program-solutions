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EA4CB" w14:textId="77777777" w:rsidR="00BD73F3" w:rsidRDefault="00BD73F3" w:rsidP="00BD73F3">
      <w:pPr>
        <w:pStyle w:val="Title"/>
        <w:pBdr>
          <w:bottom w:val="single" w:sz="8" w:space="8" w:color="4F81BD" w:themeColor="accent1"/>
        </w:pBdr>
        <w:jc w:val="center"/>
        <w:rPr>
          <w:rFonts w:ascii="Times New Roman" w:hAnsi="Times New Roman" w:cs="Times New Roman"/>
          <w:color w:val="auto"/>
        </w:rPr>
      </w:pPr>
      <w:r w:rsidRPr="00BD73F3"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49D025" wp14:editId="107D1AE8">
                <wp:simplePos x="0" y="0"/>
                <wp:positionH relativeFrom="column">
                  <wp:posOffset>4693920</wp:posOffset>
                </wp:positionH>
                <wp:positionV relativeFrom="paragraph">
                  <wp:posOffset>-876300</wp:posOffset>
                </wp:positionV>
                <wp:extent cx="1874520" cy="617220"/>
                <wp:effectExtent l="0" t="0" r="1143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88E58" w14:textId="3A39D1BA" w:rsidR="00BD73F3" w:rsidRDefault="00BD73F3"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    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Superset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ID:</w:t>
                            </w:r>
                            <w:r w:rsidRPr="006A45B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6403222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9D0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9.6pt;margin-top:-69pt;width:147.6pt;height:48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">
                <v:textbox>
                  <w:txbxContent>
                    <w:p w14:paraId="2BB88E58" w14:textId="3A39D1BA" w:rsidR="00BD73F3" w:rsidRDefault="00BD73F3"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     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Superset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ID:</w:t>
                      </w:r>
                      <w:r w:rsidRPr="006A45B5">
                        <w:rPr>
                          <w:b/>
                          <w:bCs/>
                          <w:sz w:val="24"/>
                          <w:szCs w:val="24"/>
                        </w:rPr>
                        <w:t>6403222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color w:val="auto"/>
        </w:rPr>
        <w:t>Module 4 solutions</w:t>
      </w:r>
    </w:p>
    <w:p w14:paraId="007E177D" w14:textId="02E728A3" w:rsidR="003532C5" w:rsidRPr="00BD73F3" w:rsidRDefault="00000000" w:rsidP="00BD73F3">
      <w:pPr>
        <w:pStyle w:val="Title"/>
        <w:pBdr>
          <w:bottom w:val="single" w:sz="8" w:space="8" w:color="4F81BD" w:themeColor="accent1"/>
        </w:pBdr>
        <w:jc w:val="center"/>
        <w:rPr>
          <w:rFonts w:ascii="Times New Roman" w:hAnsi="Times New Roman" w:cs="Times New Roman"/>
          <w:color w:val="auto"/>
        </w:rPr>
      </w:pPr>
      <w:r w:rsidRPr="00BD73F3">
        <w:rPr>
          <w:rFonts w:ascii="Times New Roman" w:hAnsi="Times New Roman" w:cs="Times New Roman"/>
          <w:color w:val="auto"/>
        </w:rPr>
        <w:t>Spring Boot Projec</w:t>
      </w:r>
      <w:r w:rsidR="00BD73F3" w:rsidRPr="00BD73F3">
        <w:rPr>
          <w:rFonts w:ascii="Times New Roman" w:hAnsi="Times New Roman" w:cs="Times New Roman"/>
          <w:color w:val="auto"/>
        </w:rPr>
        <w:t>t</w:t>
      </w:r>
    </w:p>
    <w:p w14:paraId="0057C266" w14:textId="5A7FF12E" w:rsidR="003532C5" w:rsidRPr="00BD73F3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BD73F3">
        <w:rPr>
          <w:rFonts w:ascii="Times New Roman" w:hAnsi="Times New Roman" w:cs="Times New Roman"/>
          <w:color w:val="auto"/>
        </w:rPr>
        <w:t>1. Spring Web Project using Maven</w:t>
      </w:r>
    </w:p>
    <w:p w14:paraId="41C96812" w14:textId="77777777" w:rsidR="003532C5" w:rsidRPr="00BD73F3" w:rsidRDefault="00000000">
      <w:pPr>
        <w:rPr>
          <w:rFonts w:ascii="Times New Roman" w:hAnsi="Times New Roman" w:cs="Times New Roman"/>
        </w:rPr>
      </w:pPr>
      <w:r w:rsidRPr="00BD73F3">
        <w:rPr>
          <w:rFonts w:ascii="Times New Roman" w:hAnsi="Times New Roman" w:cs="Times New Roman"/>
        </w:rPr>
        <w:t>This is a basic Spring Boot web application created using Maven.</w:t>
      </w:r>
    </w:p>
    <w:p w14:paraId="66AA5589" w14:textId="77777777" w:rsidR="003532C5" w:rsidRPr="00BD73F3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BD73F3">
        <w:rPr>
          <w:rFonts w:ascii="Times New Roman" w:hAnsi="Times New Roman" w:cs="Times New Roman"/>
          <w:color w:val="auto"/>
        </w:rPr>
        <w:t>pom.xml</w:t>
      </w:r>
    </w:p>
    <w:p w14:paraId="2FA058CA" w14:textId="77777777" w:rsidR="003532C5" w:rsidRPr="00BD73F3" w:rsidRDefault="00000000">
      <w:pPr>
        <w:rPr>
          <w:rFonts w:ascii="Times New Roman" w:hAnsi="Times New Roman" w:cs="Times New Roman"/>
        </w:rPr>
      </w:pPr>
      <w:r w:rsidRPr="00BD73F3">
        <w:rPr>
          <w:rFonts w:ascii="Times New Roman" w:hAnsi="Times New Roman" w:cs="Times New Roman"/>
        </w:rPr>
        <w:br/>
        <w:t>&lt;project xmlns="http://maven.apache.org/POM/4.0.0" ...&gt;</w:t>
      </w:r>
      <w:r w:rsidRPr="00BD73F3">
        <w:rPr>
          <w:rFonts w:ascii="Times New Roman" w:hAnsi="Times New Roman" w:cs="Times New Roman"/>
        </w:rPr>
        <w:br/>
        <w:t xml:space="preserve">    &lt;modelVersion&gt;4.0.0&lt;/modelVersion&gt;</w:t>
      </w:r>
      <w:r w:rsidRPr="00BD73F3">
        <w:rPr>
          <w:rFonts w:ascii="Times New Roman" w:hAnsi="Times New Roman" w:cs="Times New Roman"/>
        </w:rPr>
        <w:br/>
        <w:t xml:space="preserve">    &lt;groupId&gt;com.example&lt;/groupId&gt;</w:t>
      </w:r>
      <w:r w:rsidRPr="00BD73F3">
        <w:rPr>
          <w:rFonts w:ascii="Times New Roman" w:hAnsi="Times New Roman" w:cs="Times New Roman"/>
        </w:rPr>
        <w:br/>
        <w:t xml:space="preserve">    &lt;artifactId&gt;webdemo&lt;/artifactId&gt;</w:t>
      </w:r>
      <w:r w:rsidRPr="00BD73F3">
        <w:rPr>
          <w:rFonts w:ascii="Times New Roman" w:hAnsi="Times New Roman" w:cs="Times New Roman"/>
        </w:rPr>
        <w:br/>
        <w:t xml:space="preserve">    &lt;version&gt;0.0.1-SNAPSHOT&lt;/version&gt;</w:t>
      </w:r>
      <w:r w:rsidRPr="00BD73F3">
        <w:rPr>
          <w:rFonts w:ascii="Times New Roman" w:hAnsi="Times New Roman" w:cs="Times New Roman"/>
        </w:rPr>
        <w:br/>
        <w:t xml:space="preserve">    &lt;packaging&gt;jar&lt;/packaging&gt;</w:t>
      </w:r>
      <w:r w:rsidRPr="00BD73F3">
        <w:rPr>
          <w:rFonts w:ascii="Times New Roman" w:hAnsi="Times New Roman" w:cs="Times New Roman"/>
        </w:rPr>
        <w:br/>
        <w:t xml:space="preserve">    &lt;name&gt;Spring Web Demo&lt;/name&gt;</w:t>
      </w:r>
      <w:r w:rsidRPr="00BD73F3">
        <w:rPr>
          <w:rFonts w:ascii="Times New Roman" w:hAnsi="Times New Roman" w:cs="Times New Roman"/>
        </w:rPr>
        <w:br/>
        <w:t xml:space="preserve">    &lt;description&gt;Demo project for Spring Boot Web&lt;/description&gt;</w:t>
      </w:r>
      <w:r w:rsidRPr="00BD73F3">
        <w:rPr>
          <w:rFonts w:ascii="Times New Roman" w:hAnsi="Times New Roman" w:cs="Times New Roman"/>
        </w:rPr>
        <w:br/>
        <w:t xml:space="preserve">    &lt;parent&gt;</w:t>
      </w:r>
      <w:r w:rsidRPr="00BD73F3">
        <w:rPr>
          <w:rFonts w:ascii="Times New Roman" w:hAnsi="Times New Roman" w:cs="Times New Roman"/>
        </w:rPr>
        <w:br/>
        <w:t xml:space="preserve">        &lt;groupId&gt;org.springframework.boot&lt;/groupId&gt;</w:t>
      </w:r>
      <w:r w:rsidRPr="00BD73F3">
        <w:rPr>
          <w:rFonts w:ascii="Times New Roman" w:hAnsi="Times New Roman" w:cs="Times New Roman"/>
        </w:rPr>
        <w:br/>
        <w:t xml:space="preserve">        &lt;artifactId&gt;spring-boot-starter-parent&lt;/artifactId&gt;</w:t>
      </w:r>
      <w:r w:rsidRPr="00BD73F3">
        <w:rPr>
          <w:rFonts w:ascii="Times New Roman" w:hAnsi="Times New Roman" w:cs="Times New Roman"/>
        </w:rPr>
        <w:br/>
        <w:t xml:space="preserve">        &lt;version&gt;3.1.2&lt;/version&gt;</w:t>
      </w:r>
      <w:r w:rsidRPr="00BD73F3">
        <w:rPr>
          <w:rFonts w:ascii="Times New Roman" w:hAnsi="Times New Roman" w:cs="Times New Roman"/>
        </w:rPr>
        <w:br/>
        <w:t xml:space="preserve">        &lt;relativePath/&gt;</w:t>
      </w:r>
      <w:r w:rsidRPr="00BD73F3">
        <w:rPr>
          <w:rFonts w:ascii="Times New Roman" w:hAnsi="Times New Roman" w:cs="Times New Roman"/>
        </w:rPr>
        <w:br/>
        <w:t xml:space="preserve">    &lt;/parent&gt;</w:t>
      </w:r>
      <w:r w:rsidRPr="00BD73F3">
        <w:rPr>
          <w:rFonts w:ascii="Times New Roman" w:hAnsi="Times New Roman" w:cs="Times New Roman"/>
        </w:rPr>
        <w:br/>
        <w:t xml:space="preserve">    &lt;dependencies&gt;</w:t>
      </w:r>
      <w:r w:rsidRPr="00BD73F3">
        <w:rPr>
          <w:rFonts w:ascii="Times New Roman" w:hAnsi="Times New Roman" w:cs="Times New Roman"/>
        </w:rPr>
        <w:br/>
        <w:t xml:space="preserve">        &lt;dependency&gt;</w:t>
      </w:r>
      <w:r w:rsidRPr="00BD73F3">
        <w:rPr>
          <w:rFonts w:ascii="Times New Roman" w:hAnsi="Times New Roman" w:cs="Times New Roman"/>
        </w:rPr>
        <w:br/>
        <w:t xml:space="preserve">            &lt;groupId&gt;org.springframework.boot&lt;/groupId&gt;</w:t>
      </w:r>
      <w:r w:rsidRPr="00BD73F3">
        <w:rPr>
          <w:rFonts w:ascii="Times New Roman" w:hAnsi="Times New Roman" w:cs="Times New Roman"/>
        </w:rPr>
        <w:br/>
        <w:t xml:space="preserve">            &lt;artifactId&gt;spring-boot-starter-web&lt;/artifactId&gt;</w:t>
      </w:r>
      <w:r w:rsidRPr="00BD73F3">
        <w:rPr>
          <w:rFonts w:ascii="Times New Roman" w:hAnsi="Times New Roman" w:cs="Times New Roman"/>
        </w:rPr>
        <w:br/>
        <w:t xml:space="preserve">        &lt;/dependency&gt;</w:t>
      </w:r>
      <w:r w:rsidRPr="00BD73F3">
        <w:rPr>
          <w:rFonts w:ascii="Times New Roman" w:hAnsi="Times New Roman" w:cs="Times New Roman"/>
        </w:rPr>
        <w:br/>
        <w:t xml:space="preserve">    &lt;/dependencies&gt;</w:t>
      </w:r>
      <w:r w:rsidRPr="00BD73F3">
        <w:rPr>
          <w:rFonts w:ascii="Times New Roman" w:hAnsi="Times New Roman" w:cs="Times New Roman"/>
        </w:rPr>
        <w:br/>
        <w:t>&lt;/project&gt;</w:t>
      </w:r>
      <w:r w:rsidRPr="00BD73F3">
        <w:rPr>
          <w:rFonts w:ascii="Times New Roman" w:hAnsi="Times New Roman" w:cs="Times New Roman"/>
        </w:rPr>
        <w:br/>
      </w:r>
    </w:p>
    <w:p w14:paraId="357B0610" w14:textId="77777777" w:rsidR="003532C5" w:rsidRPr="00BD73F3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BD73F3">
        <w:rPr>
          <w:rFonts w:ascii="Times New Roman" w:hAnsi="Times New Roman" w:cs="Times New Roman"/>
          <w:color w:val="auto"/>
        </w:rPr>
        <w:t>HomeController.java</w:t>
      </w:r>
    </w:p>
    <w:p w14:paraId="4BA474FE" w14:textId="77777777" w:rsidR="003532C5" w:rsidRPr="00BD73F3" w:rsidRDefault="00000000">
      <w:pPr>
        <w:rPr>
          <w:rFonts w:ascii="Times New Roman" w:hAnsi="Times New Roman" w:cs="Times New Roman"/>
        </w:rPr>
      </w:pPr>
      <w:r w:rsidRPr="00BD73F3">
        <w:rPr>
          <w:rFonts w:ascii="Times New Roman" w:hAnsi="Times New Roman" w:cs="Times New Roman"/>
        </w:rPr>
        <w:br/>
        <w:t>package com.example.webdemo.controller;</w:t>
      </w:r>
      <w:r w:rsidRPr="00BD73F3">
        <w:rPr>
          <w:rFonts w:ascii="Times New Roman" w:hAnsi="Times New Roman" w:cs="Times New Roman"/>
        </w:rPr>
        <w:br/>
      </w:r>
      <w:r w:rsidRPr="00BD73F3">
        <w:rPr>
          <w:rFonts w:ascii="Times New Roman" w:hAnsi="Times New Roman" w:cs="Times New Roman"/>
        </w:rPr>
        <w:br/>
        <w:t>import org.springframework.web.bind.annotation.GetMapping;</w:t>
      </w:r>
      <w:r w:rsidRPr="00BD73F3">
        <w:rPr>
          <w:rFonts w:ascii="Times New Roman" w:hAnsi="Times New Roman" w:cs="Times New Roman"/>
        </w:rPr>
        <w:br/>
        <w:t>import org.springframework.web.bind.annotation.RestController;</w:t>
      </w:r>
      <w:r w:rsidRPr="00BD73F3">
        <w:rPr>
          <w:rFonts w:ascii="Times New Roman" w:hAnsi="Times New Roman" w:cs="Times New Roman"/>
        </w:rPr>
        <w:br/>
      </w:r>
      <w:r w:rsidRPr="00BD73F3">
        <w:rPr>
          <w:rFonts w:ascii="Times New Roman" w:hAnsi="Times New Roman" w:cs="Times New Roman"/>
        </w:rPr>
        <w:br/>
        <w:t>@RestController</w:t>
      </w:r>
      <w:r w:rsidRPr="00BD73F3">
        <w:rPr>
          <w:rFonts w:ascii="Times New Roman" w:hAnsi="Times New Roman" w:cs="Times New Roman"/>
        </w:rPr>
        <w:br/>
        <w:t>public class HomeController {</w:t>
      </w:r>
      <w:r w:rsidRPr="00BD73F3">
        <w:rPr>
          <w:rFonts w:ascii="Times New Roman" w:hAnsi="Times New Roman" w:cs="Times New Roman"/>
        </w:rPr>
        <w:br/>
      </w:r>
      <w:r w:rsidRPr="00BD73F3">
        <w:rPr>
          <w:rFonts w:ascii="Times New Roman" w:hAnsi="Times New Roman" w:cs="Times New Roman"/>
        </w:rPr>
        <w:br/>
      </w:r>
      <w:r w:rsidRPr="00BD73F3">
        <w:rPr>
          <w:rFonts w:ascii="Times New Roman" w:hAnsi="Times New Roman" w:cs="Times New Roman"/>
        </w:rPr>
        <w:lastRenderedPageBreak/>
        <w:t xml:space="preserve">    @GetMapping("/")</w:t>
      </w:r>
      <w:r w:rsidRPr="00BD73F3">
        <w:rPr>
          <w:rFonts w:ascii="Times New Roman" w:hAnsi="Times New Roman" w:cs="Times New Roman"/>
        </w:rPr>
        <w:br/>
        <w:t xml:space="preserve">    public String home() {</w:t>
      </w:r>
      <w:r w:rsidRPr="00BD73F3">
        <w:rPr>
          <w:rFonts w:ascii="Times New Roman" w:hAnsi="Times New Roman" w:cs="Times New Roman"/>
        </w:rPr>
        <w:br/>
        <w:t xml:space="preserve">        return "Welcome to Spring Web Project!";</w:t>
      </w:r>
      <w:r w:rsidRPr="00BD73F3">
        <w:rPr>
          <w:rFonts w:ascii="Times New Roman" w:hAnsi="Times New Roman" w:cs="Times New Roman"/>
        </w:rPr>
        <w:br/>
        <w:t xml:space="preserve">    }</w:t>
      </w:r>
      <w:r w:rsidRPr="00BD73F3">
        <w:rPr>
          <w:rFonts w:ascii="Times New Roman" w:hAnsi="Times New Roman" w:cs="Times New Roman"/>
        </w:rPr>
        <w:br/>
        <w:t>}</w:t>
      </w:r>
      <w:r w:rsidRPr="00BD73F3">
        <w:rPr>
          <w:rFonts w:ascii="Times New Roman" w:hAnsi="Times New Roman" w:cs="Times New Roman"/>
        </w:rPr>
        <w:br/>
      </w:r>
    </w:p>
    <w:p w14:paraId="7F2924AA" w14:textId="77777777" w:rsidR="003532C5" w:rsidRPr="00BD73F3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BD73F3">
        <w:rPr>
          <w:rFonts w:ascii="Times New Roman" w:hAnsi="Times New Roman" w:cs="Times New Roman"/>
          <w:color w:val="auto"/>
        </w:rPr>
        <w:t>2. Spring Core – Load Country from XML Configuration</w:t>
      </w:r>
    </w:p>
    <w:p w14:paraId="68707947" w14:textId="77777777" w:rsidR="003532C5" w:rsidRPr="00BD73F3" w:rsidRDefault="00000000">
      <w:pPr>
        <w:rPr>
          <w:rFonts w:ascii="Times New Roman" w:hAnsi="Times New Roman" w:cs="Times New Roman"/>
        </w:rPr>
      </w:pPr>
      <w:r w:rsidRPr="00BD73F3">
        <w:rPr>
          <w:rFonts w:ascii="Times New Roman" w:hAnsi="Times New Roman" w:cs="Times New Roman"/>
        </w:rPr>
        <w:t>This Spring Core example loads a Country object from an XML configuration using Spring's ApplicationContext.</w:t>
      </w:r>
    </w:p>
    <w:p w14:paraId="3DE98BCF" w14:textId="77777777" w:rsidR="003532C5" w:rsidRPr="00BD73F3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BD73F3">
        <w:rPr>
          <w:rFonts w:ascii="Times New Roman" w:hAnsi="Times New Roman" w:cs="Times New Roman"/>
          <w:color w:val="auto"/>
        </w:rPr>
        <w:t>Country.java</w:t>
      </w:r>
    </w:p>
    <w:p w14:paraId="43A55712" w14:textId="77777777" w:rsidR="003532C5" w:rsidRPr="00BD73F3" w:rsidRDefault="00000000">
      <w:pPr>
        <w:rPr>
          <w:rFonts w:ascii="Times New Roman" w:hAnsi="Times New Roman" w:cs="Times New Roman"/>
        </w:rPr>
      </w:pPr>
      <w:r w:rsidRPr="00BD73F3">
        <w:rPr>
          <w:rFonts w:ascii="Times New Roman" w:hAnsi="Times New Roman" w:cs="Times New Roman"/>
        </w:rPr>
        <w:br/>
        <w:t>package com.example.core.model;</w:t>
      </w:r>
      <w:r w:rsidRPr="00BD73F3">
        <w:rPr>
          <w:rFonts w:ascii="Times New Roman" w:hAnsi="Times New Roman" w:cs="Times New Roman"/>
        </w:rPr>
        <w:br/>
      </w:r>
      <w:r w:rsidRPr="00BD73F3">
        <w:rPr>
          <w:rFonts w:ascii="Times New Roman" w:hAnsi="Times New Roman" w:cs="Times New Roman"/>
        </w:rPr>
        <w:br/>
        <w:t>public class Country {</w:t>
      </w:r>
      <w:r w:rsidRPr="00BD73F3">
        <w:rPr>
          <w:rFonts w:ascii="Times New Roman" w:hAnsi="Times New Roman" w:cs="Times New Roman"/>
        </w:rPr>
        <w:br/>
        <w:t xml:space="preserve">    private String code;</w:t>
      </w:r>
      <w:r w:rsidRPr="00BD73F3">
        <w:rPr>
          <w:rFonts w:ascii="Times New Roman" w:hAnsi="Times New Roman" w:cs="Times New Roman"/>
        </w:rPr>
        <w:br/>
        <w:t xml:space="preserve">    private String name;</w:t>
      </w:r>
      <w:r w:rsidRPr="00BD73F3">
        <w:rPr>
          <w:rFonts w:ascii="Times New Roman" w:hAnsi="Times New Roman" w:cs="Times New Roman"/>
        </w:rPr>
        <w:br/>
      </w:r>
      <w:r w:rsidRPr="00BD73F3">
        <w:rPr>
          <w:rFonts w:ascii="Times New Roman" w:hAnsi="Times New Roman" w:cs="Times New Roman"/>
        </w:rPr>
        <w:br/>
        <w:t xml:space="preserve">    public String getCode() { return code; }</w:t>
      </w:r>
      <w:r w:rsidRPr="00BD73F3">
        <w:rPr>
          <w:rFonts w:ascii="Times New Roman" w:hAnsi="Times New Roman" w:cs="Times New Roman"/>
        </w:rPr>
        <w:br/>
        <w:t xml:space="preserve">    public void setCode(String code) { this.code = code; }</w:t>
      </w:r>
      <w:r w:rsidRPr="00BD73F3">
        <w:rPr>
          <w:rFonts w:ascii="Times New Roman" w:hAnsi="Times New Roman" w:cs="Times New Roman"/>
        </w:rPr>
        <w:br/>
      </w:r>
      <w:r w:rsidRPr="00BD73F3">
        <w:rPr>
          <w:rFonts w:ascii="Times New Roman" w:hAnsi="Times New Roman" w:cs="Times New Roman"/>
        </w:rPr>
        <w:br/>
        <w:t xml:space="preserve">    public String getName() { return name; }</w:t>
      </w:r>
      <w:r w:rsidRPr="00BD73F3">
        <w:rPr>
          <w:rFonts w:ascii="Times New Roman" w:hAnsi="Times New Roman" w:cs="Times New Roman"/>
        </w:rPr>
        <w:br/>
        <w:t xml:space="preserve">    public void setName(String name) { this.name = name; }</w:t>
      </w:r>
      <w:r w:rsidRPr="00BD73F3">
        <w:rPr>
          <w:rFonts w:ascii="Times New Roman" w:hAnsi="Times New Roman" w:cs="Times New Roman"/>
        </w:rPr>
        <w:br/>
      </w:r>
      <w:r w:rsidRPr="00BD73F3">
        <w:rPr>
          <w:rFonts w:ascii="Times New Roman" w:hAnsi="Times New Roman" w:cs="Times New Roman"/>
        </w:rPr>
        <w:br/>
        <w:t xml:space="preserve">    @Override</w:t>
      </w:r>
      <w:r w:rsidRPr="00BD73F3">
        <w:rPr>
          <w:rFonts w:ascii="Times New Roman" w:hAnsi="Times New Roman" w:cs="Times New Roman"/>
        </w:rPr>
        <w:br/>
        <w:t xml:space="preserve">    public String toString() {</w:t>
      </w:r>
      <w:r w:rsidRPr="00BD73F3">
        <w:rPr>
          <w:rFonts w:ascii="Times New Roman" w:hAnsi="Times New Roman" w:cs="Times New Roman"/>
        </w:rPr>
        <w:br/>
        <w:t xml:space="preserve">        return "Country [code=" + code + ", name=" + name + "]";</w:t>
      </w:r>
      <w:r w:rsidRPr="00BD73F3">
        <w:rPr>
          <w:rFonts w:ascii="Times New Roman" w:hAnsi="Times New Roman" w:cs="Times New Roman"/>
        </w:rPr>
        <w:br/>
        <w:t xml:space="preserve">    }</w:t>
      </w:r>
      <w:r w:rsidRPr="00BD73F3">
        <w:rPr>
          <w:rFonts w:ascii="Times New Roman" w:hAnsi="Times New Roman" w:cs="Times New Roman"/>
        </w:rPr>
        <w:br/>
        <w:t>}</w:t>
      </w:r>
      <w:r w:rsidRPr="00BD73F3">
        <w:rPr>
          <w:rFonts w:ascii="Times New Roman" w:hAnsi="Times New Roman" w:cs="Times New Roman"/>
        </w:rPr>
        <w:br/>
      </w:r>
    </w:p>
    <w:p w14:paraId="390A2355" w14:textId="77777777" w:rsidR="003532C5" w:rsidRPr="00BD73F3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BD73F3">
        <w:rPr>
          <w:rFonts w:ascii="Times New Roman" w:hAnsi="Times New Roman" w:cs="Times New Roman"/>
          <w:color w:val="auto"/>
        </w:rPr>
        <w:t>beans.xml</w:t>
      </w:r>
    </w:p>
    <w:p w14:paraId="54FA4CE5" w14:textId="77777777" w:rsidR="003532C5" w:rsidRPr="00BD73F3" w:rsidRDefault="00000000">
      <w:pPr>
        <w:rPr>
          <w:rFonts w:ascii="Times New Roman" w:hAnsi="Times New Roman" w:cs="Times New Roman"/>
        </w:rPr>
      </w:pPr>
      <w:r w:rsidRPr="00BD73F3">
        <w:rPr>
          <w:rFonts w:ascii="Times New Roman" w:hAnsi="Times New Roman" w:cs="Times New Roman"/>
        </w:rPr>
        <w:br/>
        <w:t>&lt;beans xmlns="http://www.springframework.org/schema/beans" ... &gt;</w:t>
      </w:r>
      <w:r w:rsidRPr="00BD73F3">
        <w:rPr>
          <w:rFonts w:ascii="Times New Roman" w:hAnsi="Times New Roman" w:cs="Times New Roman"/>
        </w:rPr>
        <w:br/>
        <w:t xml:space="preserve">    &lt;bean id="country" class="com.example.core.model.Country"&gt;</w:t>
      </w:r>
      <w:r w:rsidRPr="00BD73F3">
        <w:rPr>
          <w:rFonts w:ascii="Times New Roman" w:hAnsi="Times New Roman" w:cs="Times New Roman"/>
        </w:rPr>
        <w:br/>
        <w:t xml:space="preserve">        &lt;property name="code" value="IN"/&gt;</w:t>
      </w:r>
      <w:r w:rsidRPr="00BD73F3">
        <w:rPr>
          <w:rFonts w:ascii="Times New Roman" w:hAnsi="Times New Roman" w:cs="Times New Roman"/>
        </w:rPr>
        <w:br/>
        <w:t xml:space="preserve">        &lt;property name="name" value="India"/&gt;</w:t>
      </w:r>
      <w:r w:rsidRPr="00BD73F3">
        <w:rPr>
          <w:rFonts w:ascii="Times New Roman" w:hAnsi="Times New Roman" w:cs="Times New Roman"/>
        </w:rPr>
        <w:br/>
        <w:t xml:space="preserve">    &lt;/bean&gt;</w:t>
      </w:r>
      <w:r w:rsidRPr="00BD73F3">
        <w:rPr>
          <w:rFonts w:ascii="Times New Roman" w:hAnsi="Times New Roman" w:cs="Times New Roman"/>
        </w:rPr>
        <w:br/>
        <w:t>&lt;/beans&gt;</w:t>
      </w:r>
      <w:r w:rsidRPr="00BD73F3">
        <w:rPr>
          <w:rFonts w:ascii="Times New Roman" w:hAnsi="Times New Roman" w:cs="Times New Roman"/>
        </w:rPr>
        <w:br/>
      </w:r>
    </w:p>
    <w:p w14:paraId="2164BEF1" w14:textId="77777777" w:rsidR="003532C5" w:rsidRPr="00BD73F3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BD73F3">
        <w:rPr>
          <w:rFonts w:ascii="Times New Roman" w:hAnsi="Times New Roman" w:cs="Times New Roman"/>
          <w:color w:val="auto"/>
        </w:rPr>
        <w:lastRenderedPageBreak/>
        <w:t>MainApp.java</w:t>
      </w:r>
    </w:p>
    <w:p w14:paraId="30FDDD8C" w14:textId="77777777" w:rsidR="003532C5" w:rsidRPr="00BD73F3" w:rsidRDefault="00000000">
      <w:pPr>
        <w:rPr>
          <w:rFonts w:ascii="Times New Roman" w:hAnsi="Times New Roman" w:cs="Times New Roman"/>
        </w:rPr>
      </w:pPr>
      <w:r w:rsidRPr="00BD73F3">
        <w:rPr>
          <w:rFonts w:ascii="Times New Roman" w:hAnsi="Times New Roman" w:cs="Times New Roman"/>
        </w:rPr>
        <w:br/>
        <w:t>public class MainApp {</w:t>
      </w:r>
      <w:r w:rsidRPr="00BD73F3">
        <w:rPr>
          <w:rFonts w:ascii="Times New Roman" w:hAnsi="Times New Roman" w:cs="Times New Roman"/>
        </w:rPr>
        <w:br/>
        <w:t xml:space="preserve">    public static void main(String[] args) {</w:t>
      </w:r>
      <w:r w:rsidRPr="00BD73F3">
        <w:rPr>
          <w:rFonts w:ascii="Times New Roman" w:hAnsi="Times New Roman" w:cs="Times New Roman"/>
        </w:rPr>
        <w:br/>
        <w:t xml:space="preserve">        ApplicationContext context = new ClassPathXmlApplicationContext("beans.xml");</w:t>
      </w:r>
      <w:r w:rsidRPr="00BD73F3">
        <w:rPr>
          <w:rFonts w:ascii="Times New Roman" w:hAnsi="Times New Roman" w:cs="Times New Roman"/>
        </w:rPr>
        <w:br/>
        <w:t xml:space="preserve">        Country country = (Country) context.getBean("country");</w:t>
      </w:r>
      <w:r w:rsidRPr="00BD73F3">
        <w:rPr>
          <w:rFonts w:ascii="Times New Roman" w:hAnsi="Times New Roman" w:cs="Times New Roman"/>
        </w:rPr>
        <w:br/>
        <w:t xml:space="preserve">        System.out.println(country);</w:t>
      </w:r>
      <w:r w:rsidRPr="00BD73F3">
        <w:rPr>
          <w:rFonts w:ascii="Times New Roman" w:hAnsi="Times New Roman" w:cs="Times New Roman"/>
        </w:rPr>
        <w:br/>
        <w:t xml:space="preserve">    }</w:t>
      </w:r>
      <w:r w:rsidRPr="00BD73F3">
        <w:rPr>
          <w:rFonts w:ascii="Times New Roman" w:hAnsi="Times New Roman" w:cs="Times New Roman"/>
        </w:rPr>
        <w:br/>
        <w:t>}</w:t>
      </w:r>
      <w:r w:rsidRPr="00BD73F3">
        <w:rPr>
          <w:rFonts w:ascii="Times New Roman" w:hAnsi="Times New Roman" w:cs="Times New Roman"/>
        </w:rPr>
        <w:br/>
      </w:r>
    </w:p>
    <w:p w14:paraId="16290DF7" w14:textId="77777777" w:rsidR="003532C5" w:rsidRPr="00BD73F3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BD73F3">
        <w:rPr>
          <w:rFonts w:ascii="Times New Roman" w:hAnsi="Times New Roman" w:cs="Times New Roman"/>
          <w:color w:val="auto"/>
        </w:rPr>
        <w:t>3. Hello World RESTful Web Service</w:t>
      </w:r>
    </w:p>
    <w:p w14:paraId="400988DC" w14:textId="77777777" w:rsidR="003532C5" w:rsidRPr="00BD73F3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BD73F3">
        <w:rPr>
          <w:rFonts w:ascii="Times New Roman" w:hAnsi="Times New Roman" w:cs="Times New Roman"/>
          <w:color w:val="auto"/>
        </w:rPr>
        <w:t>HelloController.java</w:t>
      </w:r>
    </w:p>
    <w:p w14:paraId="48D42861" w14:textId="77777777" w:rsidR="003532C5" w:rsidRPr="00BD73F3" w:rsidRDefault="00000000">
      <w:pPr>
        <w:rPr>
          <w:rFonts w:ascii="Times New Roman" w:hAnsi="Times New Roman" w:cs="Times New Roman"/>
        </w:rPr>
      </w:pPr>
      <w:r w:rsidRPr="00BD73F3">
        <w:rPr>
          <w:rFonts w:ascii="Times New Roman" w:hAnsi="Times New Roman" w:cs="Times New Roman"/>
        </w:rPr>
        <w:br/>
        <w:t>@RestController</w:t>
      </w:r>
      <w:r w:rsidRPr="00BD73F3">
        <w:rPr>
          <w:rFonts w:ascii="Times New Roman" w:hAnsi="Times New Roman" w:cs="Times New Roman"/>
        </w:rPr>
        <w:br/>
        <w:t>public class HelloController {</w:t>
      </w:r>
      <w:r w:rsidRPr="00BD73F3">
        <w:rPr>
          <w:rFonts w:ascii="Times New Roman" w:hAnsi="Times New Roman" w:cs="Times New Roman"/>
        </w:rPr>
        <w:br/>
      </w:r>
      <w:r w:rsidRPr="00BD73F3">
        <w:rPr>
          <w:rFonts w:ascii="Times New Roman" w:hAnsi="Times New Roman" w:cs="Times New Roman"/>
        </w:rPr>
        <w:br/>
        <w:t xml:space="preserve">    @GetMapping("/hello")</w:t>
      </w:r>
      <w:r w:rsidRPr="00BD73F3">
        <w:rPr>
          <w:rFonts w:ascii="Times New Roman" w:hAnsi="Times New Roman" w:cs="Times New Roman"/>
        </w:rPr>
        <w:br/>
        <w:t xml:space="preserve">    public String sayHello() {</w:t>
      </w:r>
      <w:r w:rsidRPr="00BD73F3">
        <w:rPr>
          <w:rFonts w:ascii="Times New Roman" w:hAnsi="Times New Roman" w:cs="Times New Roman"/>
        </w:rPr>
        <w:br/>
        <w:t xml:space="preserve">        return "Hello, World!";</w:t>
      </w:r>
      <w:r w:rsidRPr="00BD73F3">
        <w:rPr>
          <w:rFonts w:ascii="Times New Roman" w:hAnsi="Times New Roman" w:cs="Times New Roman"/>
        </w:rPr>
        <w:br/>
        <w:t xml:space="preserve">    }</w:t>
      </w:r>
      <w:r w:rsidRPr="00BD73F3">
        <w:rPr>
          <w:rFonts w:ascii="Times New Roman" w:hAnsi="Times New Roman" w:cs="Times New Roman"/>
        </w:rPr>
        <w:br/>
        <w:t>}</w:t>
      </w:r>
      <w:r w:rsidRPr="00BD73F3">
        <w:rPr>
          <w:rFonts w:ascii="Times New Roman" w:hAnsi="Times New Roman" w:cs="Times New Roman"/>
        </w:rPr>
        <w:br/>
      </w:r>
    </w:p>
    <w:p w14:paraId="0E1DDD85" w14:textId="77777777" w:rsidR="003532C5" w:rsidRPr="00BD73F3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BD73F3">
        <w:rPr>
          <w:rFonts w:ascii="Times New Roman" w:hAnsi="Times New Roman" w:cs="Times New Roman"/>
          <w:color w:val="auto"/>
        </w:rPr>
        <w:t>4. REST - Country Web Service</w:t>
      </w:r>
    </w:p>
    <w:p w14:paraId="2AC7E759" w14:textId="77777777" w:rsidR="003532C5" w:rsidRPr="00BD73F3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BD73F3">
        <w:rPr>
          <w:rFonts w:ascii="Times New Roman" w:hAnsi="Times New Roman" w:cs="Times New Roman"/>
          <w:color w:val="auto"/>
        </w:rPr>
        <w:t>Country.java</w:t>
      </w:r>
    </w:p>
    <w:p w14:paraId="5203055E" w14:textId="77777777" w:rsidR="003532C5" w:rsidRPr="00BD73F3" w:rsidRDefault="00000000">
      <w:pPr>
        <w:rPr>
          <w:rFonts w:ascii="Times New Roman" w:hAnsi="Times New Roman" w:cs="Times New Roman"/>
        </w:rPr>
      </w:pPr>
      <w:r w:rsidRPr="00BD73F3">
        <w:rPr>
          <w:rFonts w:ascii="Times New Roman" w:hAnsi="Times New Roman" w:cs="Times New Roman"/>
        </w:rPr>
        <w:br/>
        <w:t>public class Country {</w:t>
      </w:r>
      <w:r w:rsidRPr="00BD73F3">
        <w:rPr>
          <w:rFonts w:ascii="Times New Roman" w:hAnsi="Times New Roman" w:cs="Times New Roman"/>
        </w:rPr>
        <w:br/>
        <w:t xml:space="preserve">    private String code;</w:t>
      </w:r>
      <w:r w:rsidRPr="00BD73F3">
        <w:rPr>
          <w:rFonts w:ascii="Times New Roman" w:hAnsi="Times New Roman" w:cs="Times New Roman"/>
        </w:rPr>
        <w:br/>
        <w:t xml:space="preserve">    private String name;</w:t>
      </w:r>
      <w:r w:rsidRPr="00BD73F3">
        <w:rPr>
          <w:rFonts w:ascii="Times New Roman" w:hAnsi="Times New Roman" w:cs="Times New Roman"/>
        </w:rPr>
        <w:br/>
      </w:r>
      <w:r w:rsidRPr="00BD73F3">
        <w:rPr>
          <w:rFonts w:ascii="Times New Roman" w:hAnsi="Times New Roman" w:cs="Times New Roman"/>
        </w:rPr>
        <w:br/>
        <w:t xml:space="preserve">    public Country(String code, String name) {</w:t>
      </w:r>
      <w:r w:rsidRPr="00BD73F3">
        <w:rPr>
          <w:rFonts w:ascii="Times New Roman" w:hAnsi="Times New Roman" w:cs="Times New Roman"/>
        </w:rPr>
        <w:br/>
        <w:t xml:space="preserve">        this.code = code;</w:t>
      </w:r>
      <w:r w:rsidRPr="00BD73F3">
        <w:rPr>
          <w:rFonts w:ascii="Times New Roman" w:hAnsi="Times New Roman" w:cs="Times New Roman"/>
        </w:rPr>
        <w:br/>
        <w:t xml:space="preserve">        this.name = name;</w:t>
      </w:r>
      <w:r w:rsidRPr="00BD73F3">
        <w:rPr>
          <w:rFonts w:ascii="Times New Roman" w:hAnsi="Times New Roman" w:cs="Times New Roman"/>
        </w:rPr>
        <w:br/>
        <w:t xml:space="preserve">    }</w:t>
      </w:r>
      <w:r w:rsidRPr="00BD73F3">
        <w:rPr>
          <w:rFonts w:ascii="Times New Roman" w:hAnsi="Times New Roman" w:cs="Times New Roman"/>
        </w:rPr>
        <w:br/>
        <w:t xml:space="preserve">    public String getCode() { return code; }</w:t>
      </w:r>
      <w:r w:rsidRPr="00BD73F3">
        <w:rPr>
          <w:rFonts w:ascii="Times New Roman" w:hAnsi="Times New Roman" w:cs="Times New Roman"/>
        </w:rPr>
        <w:br/>
        <w:t xml:space="preserve">    public String getName() { return name; }</w:t>
      </w:r>
      <w:r w:rsidRPr="00BD73F3">
        <w:rPr>
          <w:rFonts w:ascii="Times New Roman" w:hAnsi="Times New Roman" w:cs="Times New Roman"/>
        </w:rPr>
        <w:br/>
        <w:t>}</w:t>
      </w:r>
      <w:r w:rsidRPr="00BD73F3">
        <w:rPr>
          <w:rFonts w:ascii="Times New Roman" w:hAnsi="Times New Roman" w:cs="Times New Roman"/>
        </w:rPr>
        <w:br/>
      </w:r>
    </w:p>
    <w:p w14:paraId="58F1BE4A" w14:textId="77777777" w:rsidR="003532C5" w:rsidRPr="00BD73F3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BD73F3">
        <w:rPr>
          <w:rFonts w:ascii="Times New Roman" w:hAnsi="Times New Roman" w:cs="Times New Roman"/>
          <w:color w:val="auto"/>
        </w:rPr>
        <w:t>CountryController.java</w:t>
      </w:r>
    </w:p>
    <w:p w14:paraId="4D1E003D" w14:textId="77777777" w:rsidR="003532C5" w:rsidRPr="00BD73F3" w:rsidRDefault="00000000">
      <w:pPr>
        <w:rPr>
          <w:rFonts w:ascii="Times New Roman" w:hAnsi="Times New Roman" w:cs="Times New Roman"/>
        </w:rPr>
      </w:pPr>
      <w:r w:rsidRPr="00BD73F3">
        <w:rPr>
          <w:rFonts w:ascii="Times New Roman" w:hAnsi="Times New Roman" w:cs="Times New Roman"/>
        </w:rPr>
        <w:br/>
        <w:t>@RestController</w:t>
      </w:r>
      <w:r w:rsidRPr="00BD73F3">
        <w:rPr>
          <w:rFonts w:ascii="Times New Roman" w:hAnsi="Times New Roman" w:cs="Times New Roman"/>
        </w:rPr>
        <w:br/>
        <w:t>@RequestMapping("/api/countries")</w:t>
      </w:r>
      <w:r w:rsidRPr="00BD73F3">
        <w:rPr>
          <w:rFonts w:ascii="Times New Roman" w:hAnsi="Times New Roman" w:cs="Times New Roman"/>
        </w:rPr>
        <w:br/>
        <w:t>public class CountryController {</w:t>
      </w:r>
      <w:r w:rsidRPr="00BD73F3">
        <w:rPr>
          <w:rFonts w:ascii="Times New Roman" w:hAnsi="Times New Roman" w:cs="Times New Roman"/>
        </w:rPr>
        <w:br/>
      </w:r>
      <w:r w:rsidRPr="00BD73F3">
        <w:rPr>
          <w:rFonts w:ascii="Times New Roman" w:hAnsi="Times New Roman" w:cs="Times New Roman"/>
        </w:rPr>
        <w:br/>
        <w:t xml:space="preserve">    private Map&lt;String, Country&gt; countries = new HashMap&lt;&gt;();</w:t>
      </w:r>
      <w:r w:rsidRPr="00BD73F3">
        <w:rPr>
          <w:rFonts w:ascii="Times New Roman" w:hAnsi="Times New Roman" w:cs="Times New Roman"/>
        </w:rPr>
        <w:br/>
      </w:r>
      <w:r w:rsidRPr="00BD73F3">
        <w:rPr>
          <w:rFonts w:ascii="Times New Roman" w:hAnsi="Times New Roman" w:cs="Times New Roman"/>
        </w:rPr>
        <w:br/>
        <w:t xml:space="preserve">    public CountryController() {</w:t>
      </w:r>
      <w:r w:rsidRPr="00BD73F3">
        <w:rPr>
          <w:rFonts w:ascii="Times New Roman" w:hAnsi="Times New Roman" w:cs="Times New Roman"/>
        </w:rPr>
        <w:br/>
        <w:t xml:space="preserve">        countries.put("IN", new Country("IN", "India"));</w:t>
      </w:r>
      <w:r w:rsidRPr="00BD73F3">
        <w:rPr>
          <w:rFonts w:ascii="Times New Roman" w:hAnsi="Times New Roman" w:cs="Times New Roman"/>
        </w:rPr>
        <w:br/>
        <w:t xml:space="preserve">        countries.put("US", new Country("US", "United States"));</w:t>
      </w:r>
      <w:r w:rsidRPr="00BD73F3">
        <w:rPr>
          <w:rFonts w:ascii="Times New Roman" w:hAnsi="Times New Roman" w:cs="Times New Roman"/>
        </w:rPr>
        <w:br/>
      </w:r>
      <w:r w:rsidRPr="00BD73F3">
        <w:rPr>
          <w:rFonts w:ascii="Times New Roman" w:hAnsi="Times New Roman" w:cs="Times New Roman"/>
        </w:rPr>
        <w:lastRenderedPageBreak/>
        <w:t xml:space="preserve">    }</w:t>
      </w:r>
      <w:r w:rsidRPr="00BD73F3">
        <w:rPr>
          <w:rFonts w:ascii="Times New Roman" w:hAnsi="Times New Roman" w:cs="Times New Roman"/>
        </w:rPr>
        <w:br/>
      </w:r>
      <w:r w:rsidRPr="00BD73F3">
        <w:rPr>
          <w:rFonts w:ascii="Times New Roman" w:hAnsi="Times New Roman" w:cs="Times New Roman"/>
        </w:rPr>
        <w:br/>
        <w:t xml:space="preserve">    @GetMapping</w:t>
      </w:r>
      <w:r w:rsidRPr="00BD73F3">
        <w:rPr>
          <w:rFonts w:ascii="Times New Roman" w:hAnsi="Times New Roman" w:cs="Times New Roman"/>
        </w:rPr>
        <w:br/>
        <w:t xml:space="preserve">    public Collection&lt;Country&gt; getAllCountries() {</w:t>
      </w:r>
      <w:r w:rsidRPr="00BD73F3">
        <w:rPr>
          <w:rFonts w:ascii="Times New Roman" w:hAnsi="Times New Roman" w:cs="Times New Roman"/>
        </w:rPr>
        <w:br/>
        <w:t xml:space="preserve">        return countries.values();</w:t>
      </w:r>
      <w:r w:rsidRPr="00BD73F3">
        <w:rPr>
          <w:rFonts w:ascii="Times New Roman" w:hAnsi="Times New Roman" w:cs="Times New Roman"/>
        </w:rPr>
        <w:br/>
        <w:t xml:space="preserve">    }</w:t>
      </w:r>
      <w:r w:rsidRPr="00BD73F3">
        <w:rPr>
          <w:rFonts w:ascii="Times New Roman" w:hAnsi="Times New Roman" w:cs="Times New Roman"/>
        </w:rPr>
        <w:br/>
      </w:r>
      <w:r w:rsidRPr="00BD73F3">
        <w:rPr>
          <w:rFonts w:ascii="Times New Roman" w:hAnsi="Times New Roman" w:cs="Times New Roman"/>
        </w:rPr>
        <w:br/>
        <w:t xml:space="preserve">    @PostMapping</w:t>
      </w:r>
      <w:r w:rsidRPr="00BD73F3">
        <w:rPr>
          <w:rFonts w:ascii="Times New Roman" w:hAnsi="Times New Roman" w:cs="Times New Roman"/>
        </w:rPr>
        <w:br/>
        <w:t xml:space="preserve">    public String addCountry(@RequestBody Country country) {</w:t>
      </w:r>
      <w:r w:rsidRPr="00BD73F3">
        <w:rPr>
          <w:rFonts w:ascii="Times New Roman" w:hAnsi="Times New Roman" w:cs="Times New Roman"/>
        </w:rPr>
        <w:br/>
        <w:t xml:space="preserve">        countries.put(country.getCode(), country);</w:t>
      </w:r>
      <w:r w:rsidRPr="00BD73F3">
        <w:rPr>
          <w:rFonts w:ascii="Times New Roman" w:hAnsi="Times New Roman" w:cs="Times New Roman"/>
        </w:rPr>
        <w:br/>
        <w:t xml:space="preserve">        return "Country added.";</w:t>
      </w:r>
      <w:r w:rsidRPr="00BD73F3">
        <w:rPr>
          <w:rFonts w:ascii="Times New Roman" w:hAnsi="Times New Roman" w:cs="Times New Roman"/>
        </w:rPr>
        <w:br/>
        <w:t xml:space="preserve">    }</w:t>
      </w:r>
      <w:r w:rsidRPr="00BD73F3">
        <w:rPr>
          <w:rFonts w:ascii="Times New Roman" w:hAnsi="Times New Roman" w:cs="Times New Roman"/>
        </w:rPr>
        <w:br/>
        <w:t>}</w:t>
      </w:r>
      <w:r w:rsidRPr="00BD73F3">
        <w:rPr>
          <w:rFonts w:ascii="Times New Roman" w:hAnsi="Times New Roman" w:cs="Times New Roman"/>
        </w:rPr>
        <w:br/>
      </w:r>
    </w:p>
    <w:p w14:paraId="12FBF875" w14:textId="77777777" w:rsidR="003532C5" w:rsidRPr="00BD73F3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BD73F3">
        <w:rPr>
          <w:rFonts w:ascii="Times New Roman" w:hAnsi="Times New Roman" w:cs="Times New Roman"/>
          <w:color w:val="auto"/>
        </w:rPr>
        <w:t>5. REST - Get Country based on country code</w:t>
      </w:r>
    </w:p>
    <w:p w14:paraId="6777613D" w14:textId="77777777" w:rsidR="003532C5" w:rsidRPr="00BD73F3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BD73F3">
        <w:rPr>
          <w:rFonts w:ascii="Times New Roman" w:hAnsi="Times New Roman" w:cs="Times New Roman"/>
          <w:color w:val="auto"/>
        </w:rPr>
        <w:t>Endpoint Example</w:t>
      </w:r>
    </w:p>
    <w:p w14:paraId="69DA5EF6" w14:textId="77777777" w:rsidR="003532C5" w:rsidRPr="00BD73F3" w:rsidRDefault="00000000">
      <w:pPr>
        <w:rPr>
          <w:rFonts w:ascii="Times New Roman" w:hAnsi="Times New Roman" w:cs="Times New Roman"/>
        </w:rPr>
      </w:pPr>
      <w:r w:rsidRPr="00BD73F3">
        <w:rPr>
          <w:rFonts w:ascii="Times New Roman" w:hAnsi="Times New Roman" w:cs="Times New Roman"/>
        </w:rPr>
        <w:br/>
        <w:t>@GetMapping("/{code}")</w:t>
      </w:r>
      <w:r w:rsidRPr="00BD73F3">
        <w:rPr>
          <w:rFonts w:ascii="Times New Roman" w:hAnsi="Times New Roman" w:cs="Times New Roman"/>
        </w:rPr>
        <w:br/>
        <w:t>public Country getCountryByCode(@PathVariable String code) {</w:t>
      </w:r>
      <w:r w:rsidRPr="00BD73F3">
        <w:rPr>
          <w:rFonts w:ascii="Times New Roman" w:hAnsi="Times New Roman" w:cs="Times New Roman"/>
        </w:rPr>
        <w:br/>
        <w:t xml:space="preserve">    return countries.getOrDefault(code.toUpperCase(), new Country(code, "Not Found"));</w:t>
      </w:r>
      <w:r w:rsidRPr="00BD73F3">
        <w:rPr>
          <w:rFonts w:ascii="Times New Roman" w:hAnsi="Times New Roman" w:cs="Times New Roman"/>
        </w:rPr>
        <w:br/>
        <w:t>}</w:t>
      </w:r>
      <w:r w:rsidRPr="00BD73F3">
        <w:rPr>
          <w:rFonts w:ascii="Times New Roman" w:hAnsi="Times New Roman" w:cs="Times New Roman"/>
        </w:rPr>
        <w:br/>
      </w:r>
    </w:p>
    <w:p w14:paraId="797A0298" w14:textId="77777777" w:rsidR="003532C5" w:rsidRPr="00BD73F3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BD73F3">
        <w:rPr>
          <w:rFonts w:ascii="Times New Roman" w:hAnsi="Times New Roman" w:cs="Times New Roman"/>
          <w:color w:val="auto"/>
        </w:rPr>
        <w:t>6. Authentication Service that returns JWT</w:t>
      </w:r>
    </w:p>
    <w:p w14:paraId="58C26B64" w14:textId="77777777" w:rsidR="003532C5" w:rsidRPr="00BD73F3" w:rsidRDefault="00000000">
      <w:pPr>
        <w:rPr>
          <w:rFonts w:ascii="Times New Roman" w:hAnsi="Times New Roman" w:cs="Times New Roman"/>
        </w:rPr>
      </w:pPr>
      <w:r w:rsidRPr="00BD73F3">
        <w:rPr>
          <w:rFonts w:ascii="Times New Roman" w:hAnsi="Times New Roman" w:cs="Times New Roman"/>
        </w:rPr>
        <w:br/>
        <w:t>This project authenticates users and returns a JWT token using Spring Security.</w:t>
      </w:r>
      <w:r w:rsidRPr="00BD73F3">
        <w:rPr>
          <w:rFonts w:ascii="Times New Roman" w:hAnsi="Times New Roman" w:cs="Times New Roman"/>
        </w:rPr>
        <w:br/>
      </w:r>
    </w:p>
    <w:p w14:paraId="359EC401" w14:textId="77777777" w:rsidR="003532C5" w:rsidRPr="00BD73F3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BD73F3">
        <w:rPr>
          <w:rFonts w:ascii="Times New Roman" w:hAnsi="Times New Roman" w:cs="Times New Roman"/>
          <w:color w:val="auto"/>
        </w:rPr>
        <w:t>AuthController.java</w:t>
      </w:r>
    </w:p>
    <w:p w14:paraId="26D22AB0" w14:textId="77777777" w:rsidR="003532C5" w:rsidRPr="00BD73F3" w:rsidRDefault="00000000">
      <w:pPr>
        <w:rPr>
          <w:rFonts w:ascii="Times New Roman" w:hAnsi="Times New Roman" w:cs="Times New Roman"/>
        </w:rPr>
      </w:pPr>
      <w:r w:rsidRPr="00BD73F3">
        <w:rPr>
          <w:rFonts w:ascii="Times New Roman" w:hAnsi="Times New Roman" w:cs="Times New Roman"/>
        </w:rPr>
        <w:br/>
        <w:t>@RestController</w:t>
      </w:r>
      <w:r w:rsidRPr="00BD73F3">
        <w:rPr>
          <w:rFonts w:ascii="Times New Roman" w:hAnsi="Times New Roman" w:cs="Times New Roman"/>
        </w:rPr>
        <w:br/>
        <w:t>@RequestMapping("/auth")</w:t>
      </w:r>
      <w:r w:rsidRPr="00BD73F3">
        <w:rPr>
          <w:rFonts w:ascii="Times New Roman" w:hAnsi="Times New Roman" w:cs="Times New Roman"/>
        </w:rPr>
        <w:br/>
        <w:t>public class AuthController {</w:t>
      </w:r>
      <w:r w:rsidRPr="00BD73F3">
        <w:rPr>
          <w:rFonts w:ascii="Times New Roman" w:hAnsi="Times New Roman" w:cs="Times New Roman"/>
        </w:rPr>
        <w:br/>
      </w:r>
      <w:r w:rsidRPr="00BD73F3">
        <w:rPr>
          <w:rFonts w:ascii="Times New Roman" w:hAnsi="Times New Roman" w:cs="Times New Roman"/>
        </w:rPr>
        <w:br/>
        <w:t xml:space="preserve">    @PostMapping("/login")</w:t>
      </w:r>
      <w:r w:rsidRPr="00BD73F3">
        <w:rPr>
          <w:rFonts w:ascii="Times New Roman" w:hAnsi="Times New Roman" w:cs="Times New Roman"/>
        </w:rPr>
        <w:br/>
        <w:t xml:space="preserve">    public ResponseEntity&lt;?&gt; authenticate(@RequestBody AuthRequest request) {</w:t>
      </w:r>
      <w:r w:rsidRPr="00BD73F3">
        <w:rPr>
          <w:rFonts w:ascii="Times New Roman" w:hAnsi="Times New Roman" w:cs="Times New Roman"/>
        </w:rPr>
        <w:br/>
        <w:t xml:space="preserve">        // Validate credentials, generate JWT</w:t>
      </w:r>
      <w:r w:rsidRPr="00BD73F3">
        <w:rPr>
          <w:rFonts w:ascii="Times New Roman" w:hAnsi="Times New Roman" w:cs="Times New Roman"/>
        </w:rPr>
        <w:br/>
        <w:t xml:space="preserve">        String token = jwtService.generateToken(request.getUsername());</w:t>
      </w:r>
      <w:r w:rsidRPr="00BD73F3">
        <w:rPr>
          <w:rFonts w:ascii="Times New Roman" w:hAnsi="Times New Roman" w:cs="Times New Roman"/>
        </w:rPr>
        <w:br/>
        <w:t xml:space="preserve">        return ResponseEntity.ok(new AuthResponse(token));</w:t>
      </w:r>
      <w:r w:rsidRPr="00BD73F3">
        <w:rPr>
          <w:rFonts w:ascii="Times New Roman" w:hAnsi="Times New Roman" w:cs="Times New Roman"/>
        </w:rPr>
        <w:br/>
        <w:t xml:space="preserve">    }</w:t>
      </w:r>
      <w:r w:rsidRPr="00BD73F3">
        <w:rPr>
          <w:rFonts w:ascii="Times New Roman" w:hAnsi="Times New Roman" w:cs="Times New Roman"/>
        </w:rPr>
        <w:br/>
        <w:t>}</w:t>
      </w:r>
      <w:r w:rsidRPr="00BD73F3">
        <w:rPr>
          <w:rFonts w:ascii="Times New Roman" w:hAnsi="Times New Roman" w:cs="Times New Roman"/>
        </w:rPr>
        <w:br/>
      </w:r>
    </w:p>
    <w:p w14:paraId="67BC70FC" w14:textId="51D72D76" w:rsidR="003532C5" w:rsidRPr="00BD73F3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BD73F3">
        <w:rPr>
          <w:rFonts w:ascii="Times New Roman" w:hAnsi="Times New Roman" w:cs="Times New Roman"/>
          <w:color w:val="auto"/>
        </w:rPr>
        <w:t xml:space="preserve">JWT Utility </w:t>
      </w:r>
    </w:p>
    <w:p w14:paraId="43476596" w14:textId="77777777" w:rsidR="003532C5" w:rsidRPr="00BD73F3" w:rsidRDefault="00000000">
      <w:r w:rsidRPr="00BD73F3">
        <w:rPr>
          <w:rFonts w:ascii="Times New Roman" w:hAnsi="Times New Roman" w:cs="Times New Roman"/>
        </w:rPr>
        <w:br/>
        <w:t>public class JwtService {</w:t>
      </w:r>
      <w:r w:rsidRPr="00BD73F3">
        <w:rPr>
          <w:rFonts w:ascii="Times New Roman" w:hAnsi="Times New Roman" w:cs="Times New Roman"/>
        </w:rPr>
        <w:br/>
        <w:t xml:space="preserve">    private final String SECRET = "secret_key";</w:t>
      </w:r>
      <w:r w:rsidRPr="00BD73F3">
        <w:rPr>
          <w:rFonts w:ascii="Times New Roman" w:hAnsi="Times New Roman" w:cs="Times New Roman"/>
        </w:rPr>
        <w:br/>
      </w:r>
      <w:r w:rsidRPr="00BD73F3">
        <w:rPr>
          <w:rFonts w:ascii="Times New Roman" w:hAnsi="Times New Roman" w:cs="Times New Roman"/>
        </w:rPr>
        <w:lastRenderedPageBreak/>
        <w:br/>
        <w:t xml:space="preserve">    public String </w:t>
      </w:r>
      <w:proofErr w:type="gramStart"/>
      <w:r w:rsidRPr="00BD73F3">
        <w:rPr>
          <w:rFonts w:ascii="Times New Roman" w:hAnsi="Times New Roman" w:cs="Times New Roman"/>
        </w:rPr>
        <w:t>generateToken(</w:t>
      </w:r>
      <w:proofErr w:type="gramEnd"/>
      <w:r w:rsidRPr="00BD73F3">
        <w:rPr>
          <w:rFonts w:ascii="Times New Roman" w:hAnsi="Times New Roman" w:cs="Times New Roman"/>
        </w:rPr>
        <w:t>String username) {</w:t>
      </w:r>
      <w:r w:rsidRPr="00BD73F3">
        <w:rPr>
          <w:rFonts w:ascii="Times New Roman" w:hAnsi="Times New Roman" w:cs="Times New Roman"/>
        </w:rPr>
        <w:br/>
        <w:t xml:space="preserve">        return Jwts.builder()</w:t>
      </w:r>
      <w:r w:rsidRPr="00BD73F3">
        <w:rPr>
          <w:rFonts w:ascii="Times New Roman" w:hAnsi="Times New Roman" w:cs="Times New Roman"/>
        </w:rPr>
        <w:br/>
        <w:t xml:space="preserve">          </w:t>
      </w:r>
      <w:proofErr w:type="gramStart"/>
      <w:r w:rsidRPr="00BD73F3">
        <w:rPr>
          <w:rFonts w:ascii="Times New Roman" w:hAnsi="Times New Roman" w:cs="Times New Roman"/>
        </w:rPr>
        <w:t xml:space="preserve">  .setSubject</w:t>
      </w:r>
      <w:proofErr w:type="gramEnd"/>
      <w:r w:rsidRPr="00BD73F3">
        <w:rPr>
          <w:rFonts w:ascii="Times New Roman" w:hAnsi="Times New Roman" w:cs="Times New Roman"/>
        </w:rPr>
        <w:t>(username)</w:t>
      </w:r>
      <w:r w:rsidRPr="00BD73F3">
        <w:rPr>
          <w:rFonts w:ascii="Times New Roman" w:hAnsi="Times New Roman" w:cs="Times New Roman"/>
        </w:rPr>
        <w:br/>
        <w:t xml:space="preserve">          </w:t>
      </w:r>
      <w:proofErr w:type="gramStart"/>
      <w:r w:rsidRPr="00BD73F3">
        <w:rPr>
          <w:rFonts w:ascii="Times New Roman" w:hAnsi="Times New Roman" w:cs="Times New Roman"/>
        </w:rPr>
        <w:t xml:space="preserve">  .setIssuedAt</w:t>
      </w:r>
      <w:proofErr w:type="gramEnd"/>
      <w:r w:rsidRPr="00BD73F3">
        <w:rPr>
          <w:rFonts w:ascii="Times New Roman" w:hAnsi="Times New Roman" w:cs="Times New Roman"/>
        </w:rPr>
        <w:t xml:space="preserve">(new </w:t>
      </w:r>
      <w:proofErr w:type="gramStart"/>
      <w:r w:rsidRPr="00BD73F3">
        <w:rPr>
          <w:rFonts w:ascii="Times New Roman" w:hAnsi="Times New Roman" w:cs="Times New Roman"/>
        </w:rPr>
        <w:t>Date(</w:t>
      </w:r>
      <w:proofErr w:type="gramEnd"/>
      <w:r w:rsidRPr="00BD73F3">
        <w:rPr>
          <w:rFonts w:ascii="Times New Roman" w:hAnsi="Times New Roman" w:cs="Times New Roman"/>
        </w:rPr>
        <w:t>))</w:t>
      </w:r>
      <w:r w:rsidRPr="00BD73F3">
        <w:rPr>
          <w:rFonts w:ascii="Times New Roman" w:hAnsi="Times New Roman" w:cs="Times New Roman"/>
        </w:rPr>
        <w:br/>
        <w:t xml:space="preserve">          </w:t>
      </w:r>
      <w:proofErr w:type="gramStart"/>
      <w:r w:rsidRPr="00BD73F3">
        <w:rPr>
          <w:rFonts w:ascii="Times New Roman" w:hAnsi="Times New Roman" w:cs="Times New Roman"/>
        </w:rPr>
        <w:t xml:space="preserve">  .setExpiration</w:t>
      </w:r>
      <w:proofErr w:type="gramEnd"/>
      <w:r w:rsidRPr="00BD73F3">
        <w:rPr>
          <w:rFonts w:ascii="Times New Roman" w:hAnsi="Times New Roman" w:cs="Times New Roman"/>
        </w:rPr>
        <w:t xml:space="preserve">(new </w:t>
      </w:r>
      <w:proofErr w:type="gramStart"/>
      <w:r w:rsidRPr="00BD73F3">
        <w:rPr>
          <w:rFonts w:ascii="Times New Roman" w:hAnsi="Times New Roman" w:cs="Times New Roman"/>
        </w:rPr>
        <w:t>Date(</w:t>
      </w:r>
      <w:proofErr w:type="gramEnd"/>
      <w:r w:rsidRPr="00BD73F3">
        <w:rPr>
          <w:rFonts w:ascii="Times New Roman" w:hAnsi="Times New Roman" w:cs="Times New Roman"/>
        </w:rPr>
        <w:t>System.currentTimeMillis() + 86400000))</w:t>
      </w:r>
      <w:r w:rsidRPr="00BD73F3">
        <w:rPr>
          <w:rFonts w:ascii="Times New Roman" w:hAnsi="Times New Roman" w:cs="Times New Roman"/>
        </w:rPr>
        <w:br/>
        <w:t xml:space="preserve">          </w:t>
      </w:r>
      <w:proofErr w:type="gramStart"/>
      <w:r w:rsidRPr="00BD73F3">
        <w:rPr>
          <w:rFonts w:ascii="Times New Roman" w:hAnsi="Times New Roman" w:cs="Times New Roman"/>
        </w:rPr>
        <w:t xml:space="preserve">  .signWith</w:t>
      </w:r>
      <w:proofErr w:type="gramEnd"/>
      <w:r w:rsidRPr="00BD73F3">
        <w:rPr>
          <w:rFonts w:ascii="Times New Roman" w:hAnsi="Times New Roman" w:cs="Times New Roman"/>
        </w:rPr>
        <w:t>(SignatureAlgorithm.HS256, SECRET)</w:t>
      </w:r>
      <w:r w:rsidRPr="00BD73F3">
        <w:rPr>
          <w:rFonts w:ascii="Times New Roman" w:hAnsi="Times New Roman" w:cs="Times New Roman"/>
        </w:rPr>
        <w:br/>
        <w:t xml:space="preserve">          </w:t>
      </w:r>
      <w:proofErr w:type="gramStart"/>
      <w:r w:rsidRPr="00BD73F3">
        <w:rPr>
          <w:rFonts w:ascii="Times New Roman" w:hAnsi="Times New Roman" w:cs="Times New Roman"/>
        </w:rPr>
        <w:t xml:space="preserve">  .compact</w:t>
      </w:r>
      <w:proofErr w:type="gramEnd"/>
      <w:r w:rsidRPr="00BD73F3">
        <w:rPr>
          <w:rFonts w:ascii="Times New Roman" w:hAnsi="Times New Roman" w:cs="Times New Roman"/>
        </w:rPr>
        <w:t>();</w:t>
      </w:r>
      <w:r w:rsidRPr="00BD73F3">
        <w:rPr>
          <w:rFonts w:ascii="Times New Roman" w:hAnsi="Times New Roman" w:cs="Times New Roman"/>
        </w:rPr>
        <w:br/>
        <w:t xml:space="preserve">  </w:t>
      </w:r>
      <w:proofErr w:type="gramStart"/>
      <w:r w:rsidRPr="00BD73F3">
        <w:rPr>
          <w:rFonts w:ascii="Times New Roman" w:hAnsi="Times New Roman" w:cs="Times New Roman"/>
        </w:rPr>
        <w:t xml:space="preserve">  }</w:t>
      </w:r>
      <w:proofErr w:type="gramEnd"/>
      <w:r w:rsidRPr="00BD73F3">
        <w:rPr>
          <w:rFonts w:ascii="Times New Roman" w:hAnsi="Times New Roman" w:cs="Times New Roman"/>
        </w:rPr>
        <w:br/>
        <w:t>}</w:t>
      </w:r>
      <w:r w:rsidRPr="00BD73F3">
        <w:rPr>
          <w:rFonts w:ascii="Times New Roman" w:hAnsi="Times New Roman" w:cs="Times New Roman"/>
        </w:rPr>
        <w:br/>
      </w:r>
    </w:p>
    <w:sectPr w:rsidR="003532C5" w:rsidRPr="00BD73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0664195">
    <w:abstractNumId w:val="8"/>
  </w:num>
  <w:num w:numId="2" w16cid:durableId="1792631060">
    <w:abstractNumId w:val="6"/>
  </w:num>
  <w:num w:numId="3" w16cid:durableId="289822290">
    <w:abstractNumId w:val="5"/>
  </w:num>
  <w:num w:numId="4" w16cid:durableId="1726030767">
    <w:abstractNumId w:val="4"/>
  </w:num>
  <w:num w:numId="5" w16cid:durableId="782967154">
    <w:abstractNumId w:val="7"/>
  </w:num>
  <w:num w:numId="6" w16cid:durableId="1694384014">
    <w:abstractNumId w:val="3"/>
  </w:num>
  <w:num w:numId="7" w16cid:durableId="647442699">
    <w:abstractNumId w:val="2"/>
  </w:num>
  <w:num w:numId="8" w16cid:durableId="338116712">
    <w:abstractNumId w:val="1"/>
  </w:num>
  <w:num w:numId="9" w16cid:durableId="1184200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3971"/>
    <w:rsid w:val="0029639D"/>
    <w:rsid w:val="00326F90"/>
    <w:rsid w:val="003532C5"/>
    <w:rsid w:val="00AA1D8D"/>
    <w:rsid w:val="00B47730"/>
    <w:rsid w:val="00BD73F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7D0DB5"/>
  <w14:defaultImageDpi w14:val="300"/>
  <w15:docId w15:val="{2281D511-9950-4C70-AF83-AC0A25B1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Indhujha N</cp:lastModifiedBy>
  <cp:revision>2</cp:revision>
  <dcterms:created xsi:type="dcterms:W3CDTF">2025-08-04T14:06:00Z</dcterms:created>
  <dcterms:modified xsi:type="dcterms:W3CDTF">2025-08-04T14:06:00Z</dcterms:modified>
  <cp:category/>
</cp:coreProperties>
</file>